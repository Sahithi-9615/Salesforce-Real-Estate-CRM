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DD708" w14:textId="5C250E59" w:rsidR="00313D75" w:rsidRDefault="00000000">
      <w:pPr>
        <w:pStyle w:val="Title"/>
      </w:pPr>
      <w:r>
        <w:t xml:space="preserve">Real Estate CRM Project </w:t>
      </w:r>
    </w:p>
    <w:p w14:paraId="206F243A" w14:textId="77777777" w:rsidR="00313D75" w:rsidRDefault="00000000">
      <w:pPr>
        <w:pStyle w:val="Heading1"/>
      </w:pPr>
      <w:r>
        <w:t>Phase 1: Problem Understanding &amp; Industry Analysis</w:t>
      </w:r>
    </w:p>
    <w:p w14:paraId="62CD8223" w14:textId="77777777" w:rsidR="00313D75" w:rsidRDefault="00000000">
      <w:r>
        <w:t>Goal: Understand the business problem and define CRM needs.</w:t>
      </w:r>
    </w:p>
    <w:p w14:paraId="010653FB" w14:textId="77777777" w:rsidR="00313D75" w:rsidRDefault="00000000">
      <w:r>
        <w:t>1. Requirement Gathering</w:t>
      </w:r>
      <w:r>
        <w:br/>
        <w:t xml:space="preserve">   - Meet with stakeholders (Real estate agents, Property managers, Sales managers, Customers).</w:t>
      </w:r>
      <w:r>
        <w:br/>
        <w:t xml:space="preserve">   - Example requirements:</w:t>
      </w:r>
      <w:r>
        <w:br/>
        <w:t xml:space="preserve">     • Track all properties with availability status (For Sale / Sold / Under Negotiation).</w:t>
      </w:r>
      <w:r>
        <w:br/>
        <w:t xml:space="preserve">     • Manage client inquiries and property visits.</w:t>
      </w:r>
      <w:r>
        <w:br/>
        <w:t xml:space="preserve">     • Automate follow-ups with leads.</w:t>
      </w:r>
      <w:r>
        <w:br/>
        <w:t xml:space="preserve">     • Generate sales pipeline and revenue reports.</w:t>
      </w:r>
    </w:p>
    <w:p w14:paraId="6AD080CC" w14:textId="77777777" w:rsidR="00313D75" w:rsidRDefault="00000000">
      <w:r>
        <w:t>2. Stakeholder Analysis</w:t>
      </w:r>
      <w:r>
        <w:br/>
        <w:t xml:space="preserve">   - Admin – Configures Salesforce and manages system setup.</w:t>
      </w:r>
      <w:r>
        <w:br/>
        <w:t xml:space="preserve">   - Real Estate Agents – Manage properties, handle client leads, schedule visits.</w:t>
      </w:r>
      <w:r>
        <w:br/>
        <w:t xml:space="preserve">   - Sales Manager – Monitors team performance, approves high-value deals.</w:t>
      </w:r>
      <w:r>
        <w:br/>
        <w:t xml:space="preserve">   - Customer Service – Handles post-sale services or support.</w:t>
      </w:r>
      <w:r>
        <w:br/>
        <w:t xml:space="preserve">   - Clients/Buyers – Interact through web/portal forms, inquiries, or marketing campaigns.</w:t>
      </w:r>
    </w:p>
    <w:p w14:paraId="5BEA104A" w14:textId="77777777" w:rsidR="00313D75" w:rsidRDefault="00000000">
      <w:r>
        <w:t>3. Business Process Mapping</w:t>
      </w:r>
      <w:r>
        <w:br/>
        <w:t xml:space="preserve">   - Lead generated (via portal/marketing) → Agent contacts client → Schedule property visit → Convert lead to Opportunity → Deal closed (property sold) → Post-sale support.</w:t>
      </w:r>
    </w:p>
    <w:p w14:paraId="3D7FC7C4" w14:textId="77777777" w:rsidR="00313D75" w:rsidRDefault="00000000">
      <w:r>
        <w:t>4. Industry-specific Use Case Analysis</w:t>
      </w:r>
      <w:r>
        <w:br/>
        <w:t xml:space="preserve">   - Real estate involves high-value transactions, longer sales cycles, and multiple stakeholders.</w:t>
      </w:r>
      <w:r>
        <w:br/>
        <w:t xml:space="preserve">   - CRM must track: Leads → Opportunities → Properties → Deals.</w:t>
      </w:r>
      <w:r>
        <w:br/>
        <w:t xml:space="preserve">   - Need to integrate with marketing campaigns, track property inventory, and ensure compliance.</w:t>
      </w:r>
    </w:p>
    <w:p w14:paraId="6A1F7EB8" w14:textId="77777777" w:rsidR="00313D75" w:rsidRDefault="00000000">
      <w:r>
        <w:t>5. AppExchange Exploration</w:t>
      </w:r>
      <w:r>
        <w:br/>
        <w:t xml:space="preserve">   - Search “Real Estate CRM.” Some apps exist, but we’ll build a tailored CRM for learning purposes.</w:t>
      </w:r>
    </w:p>
    <w:p w14:paraId="554D54D9" w14:textId="77777777" w:rsidR="00313D75" w:rsidRDefault="00000000">
      <w:pPr>
        <w:pStyle w:val="Heading1"/>
      </w:pPr>
      <w:r>
        <w:t>Phase 2: Org Setup &amp; Configuration</w:t>
      </w:r>
    </w:p>
    <w:p w14:paraId="12BCFA47" w14:textId="77777777" w:rsidR="00313D75" w:rsidRDefault="00000000">
      <w:r>
        <w:t>Goal: Prepare Salesforce environment.</w:t>
      </w:r>
    </w:p>
    <w:p w14:paraId="76DA296A" w14:textId="77777777" w:rsidR="00313D75" w:rsidRDefault="00000000">
      <w:r>
        <w:t>1. Salesforce Edition – Use Developer Org.</w:t>
      </w:r>
    </w:p>
    <w:p w14:paraId="2A73CD7B" w14:textId="77777777" w:rsidR="00313D75" w:rsidRDefault="00000000">
      <w:r>
        <w:t>2. Company Profile Setup – Real estate company info, time zone, currency (USD/INR).</w:t>
      </w:r>
    </w:p>
    <w:p w14:paraId="379EB8D5" w14:textId="77777777" w:rsidR="00313D75" w:rsidRDefault="00000000">
      <w:r>
        <w:lastRenderedPageBreak/>
        <w:t>3. Business Hours &amp; Holidays – 9 AM – 7 PM, weekends off.</w:t>
      </w:r>
    </w:p>
    <w:p w14:paraId="5F25925A" w14:textId="77777777" w:rsidR="00313D75" w:rsidRDefault="00000000">
      <w:r>
        <w:t>4. Fiscal Year Settings – Jan–Dec for reporting.</w:t>
      </w:r>
    </w:p>
    <w:p w14:paraId="3F6C71C5" w14:textId="77777777" w:rsidR="00313D75" w:rsidRDefault="00000000">
      <w:r>
        <w:t>5. User Setup &amp; Licenses – Agents, Managers.</w:t>
      </w:r>
    </w:p>
    <w:p w14:paraId="3E555BB2" w14:textId="77777777" w:rsidR="00313D75" w:rsidRDefault="00000000">
      <w:r>
        <w:t>6. Profiles – Agent (limited), Manager (full).</w:t>
      </w:r>
    </w:p>
    <w:p w14:paraId="6BABA04A" w14:textId="77777777" w:rsidR="00313D75" w:rsidRDefault="00000000">
      <w:r>
        <w:t>7. Roles – Manager above Agents.</w:t>
      </w:r>
    </w:p>
    <w:p w14:paraId="323134EA" w14:textId="77777777" w:rsidR="00313D75" w:rsidRDefault="00000000">
      <w:r>
        <w:t>8. Permission Sets – For extra access like Reports/Dashboards.</w:t>
      </w:r>
    </w:p>
    <w:p w14:paraId="24C7BC91" w14:textId="77777777" w:rsidR="00313D75" w:rsidRDefault="00000000">
      <w:r>
        <w:t>9. OWD (Org-Wide Defaults) – Property (Public Read Only), Leads &amp; Deals (Private).</w:t>
      </w:r>
    </w:p>
    <w:p w14:paraId="1D99CC10" w14:textId="77777777" w:rsidR="00313D75" w:rsidRDefault="00000000">
      <w:r>
        <w:t>10. Sharing Rules – Allow visibility among team members if needed.</w:t>
      </w:r>
    </w:p>
    <w:p w14:paraId="30363CEF" w14:textId="77777777" w:rsidR="00313D75" w:rsidRDefault="00000000">
      <w:r>
        <w:t>11. Login Access Policies – Restrict agent logins to office hours.</w:t>
      </w:r>
    </w:p>
    <w:p w14:paraId="2BCC5C5D" w14:textId="77777777" w:rsidR="00313D75" w:rsidRDefault="00000000">
      <w:r>
        <w:t>12. Sandbox Setup – For testing before deployment.</w:t>
      </w:r>
    </w:p>
    <w:p w14:paraId="5A0036D2" w14:textId="77777777" w:rsidR="00313D75" w:rsidRDefault="00000000">
      <w:r>
        <w:t>13. Deployment Basics – Use Change Sets for moving config/code.</w:t>
      </w:r>
    </w:p>
    <w:p w14:paraId="55440ABA" w14:textId="77777777" w:rsidR="00313D75" w:rsidRDefault="00000000">
      <w:pPr>
        <w:pStyle w:val="Heading1"/>
      </w:pPr>
      <w:r>
        <w:t>Phase 3: Data Modeling &amp; Relationships</w:t>
      </w:r>
    </w:p>
    <w:p w14:paraId="2E5C65C0" w14:textId="77777777" w:rsidR="00313D75" w:rsidRDefault="00000000">
      <w:r>
        <w:t>Goal: Build data structure.</w:t>
      </w:r>
    </w:p>
    <w:p w14:paraId="29B84AF9" w14:textId="77777777" w:rsidR="00313D75" w:rsidRDefault="00000000">
      <w:r>
        <w:t>1. Objects</w:t>
      </w:r>
      <w:r>
        <w:br/>
        <w:t xml:space="preserve">   - Standard: Lead, Contact, Opportunity.</w:t>
      </w:r>
      <w:r>
        <w:br/>
        <w:t xml:space="preserve">   - Custom: Property, Visit/Appointment.</w:t>
      </w:r>
    </w:p>
    <w:p w14:paraId="1E20EC3B" w14:textId="77777777" w:rsidR="00313D75" w:rsidRDefault="00000000">
      <w:r>
        <w:t>2. Fields</w:t>
      </w:r>
      <w:r>
        <w:br/>
        <w:t xml:space="preserve">   - Property: Location, Type (Apartment/Villa/Commercial), Price, Status.</w:t>
      </w:r>
      <w:r>
        <w:br/>
        <w:t xml:space="preserve">   - Appointment: Date, Time, Property, Assigned Agent.</w:t>
      </w:r>
    </w:p>
    <w:p w14:paraId="701348A1" w14:textId="77777777" w:rsidR="00313D75" w:rsidRDefault="00000000">
      <w:r>
        <w:t>3. Record Types – Residential vs Commercial Properties.</w:t>
      </w:r>
    </w:p>
    <w:p w14:paraId="2ED64758" w14:textId="77777777" w:rsidR="00313D75" w:rsidRDefault="00000000">
      <w:r>
        <w:t>4. Page Layouts – Property shows client inquiries, Opportunities show related property.</w:t>
      </w:r>
    </w:p>
    <w:p w14:paraId="6D7BC25F" w14:textId="77777777" w:rsidR="00313D75" w:rsidRDefault="00000000">
      <w:r>
        <w:t>5. Compact Layouts – Mobile view: Property Name, Price, Status.</w:t>
      </w:r>
    </w:p>
    <w:p w14:paraId="3FDCBAB0" w14:textId="77777777" w:rsidR="00313D75" w:rsidRDefault="00000000">
      <w:r>
        <w:t>6. Schema Builder – To map Property ↔ Lead/Opportunity relationships.</w:t>
      </w:r>
    </w:p>
    <w:p w14:paraId="11F2B54D" w14:textId="77777777" w:rsidR="00313D75" w:rsidRDefault="00000000">
      <w:r>
        <w:t>7. Relationships</w:t>
      </w:r>
      <w:r>
        <w:br/>
        <w:t xml:space="preserve">   - Property ↔ Opportunity → Lookup.</w:t>
      </w:r>
      <w:r>
        <w:br/>
        <w:t xml:space="preserve">   - Lead ↔ Appointment → Lookup.</w:t>
      </w:r>
    </w:p>
    <w:p w14:paraId="272209C4" w14:textId="77777777" w:rsidR="00313D75" w:rsidRDefault="00000000">
      <w:pPr>
        <w:pStyle w:val="Heading1"/>
      </w:pPr>
      <w:r>
        <w:t>Phase 4: Process Automation (Admin)</w:t>
      </w:r>
    </w:p>
    <w:p w14:paraId="5FDD5FEB" w14:textId="77777777" w:rsidR="00313D75" w:rsidRDefault="00000000">
      <w:r>
        <w:t>Goal: Automate tasks.</w:t>
      </w:r>
    </w:p>
    <w:p w14:paraId="4AB5B1A8" w14:textId="77777777" w:rsidR="00313D75" w:rsidRDefault="00000000">
      <w:r>
        <w:lastRenderedPageBreak/>
        <w:t>1. Validation Rules – Property Price &gt; 0.</w:t>
      </w:r>
    </w:p>
    <w:p w14:paraId="376D5A77" w14:textId="77777777" w:rsidR="00313D75" w:rsidRDefault="00000000">
      <w:r>
        <w:t>2. Approval Process – Deals above ₹1 Cr need Manager approval.</w:t>
      </w:r>
    </w:p>
    <w:p w14:paraId="7934584D" w14:textId="77777777" w:rsidR="00313D75" w:rsidRDefault="00000000">
      <w:r>
        <w:t>3. Flow Builder – Auto-calculate deal value, Send follow-up reminder emails.</w:t>
      </w:r>
    </w:p>
    <w:p w14:paraId="682C7057" w14:textId="77777777" w:rsidR="00313D75" w:rsidRDefault="00000000">
      <w:r>
        <w:t>4. Email Alerts – Notify clients after booking property visits.</w:t>
      </w:r>
    </w:p>
    <w:p w14:paraId="0BDEA8E1" w14:textId="77777777" w:rsidR="00313D75" w:rsidRDefault="00000000">
      <w:r>
        <w:t>5. Tasks – Auto-create task for agent after client inquiry.</w:t>
      </w:r>
    </w:p>
    <w:p w14:paraId="78016918" w14:textId="77777777" w:rsidR="00313D75" w:rsidRDefault="00000000">
      <w:r>
        <w:t>6. Custom Notifications – Notify Sales Manager when high-value deal created.</w:t>
      </w:r>
    </w:p>
    <w:p w14:paraId="6929C81C" w14:textId="77777777" w:rsidR="00313D75" w:rsidRDefault="00000000">
      <w:pPr>
        <w:pStyle w:val="Heading1"/>
      </w:pPr>
      <w:r>
        <w:t>Phase 5: Apex Programming (Developer)</w:t>
      </w:r>
    </w:p>
    <w:p w14:paraId="02EEC6E6" w14:textId="77777777" w:rsidR="00313D75" w:rsidRDefault="00000000">
      <w:r>
        <w:t>Goal: Advanced logic.</w:t>
      </w:r>
    </w:p>
    <w:p w14:paraId="1D51082D" w14:textId="77777777" w:rsidR="00313D75" w:rsidRDefault="00000000">
      <w:r>
        <w:t>1. Apex Triggers – Prevent duplicate property records.</w:t>
      </w:r>
    </w:p>
    <w:p w14:paraId="48B356AE" w14:textId="77777777" w:rsidR="00313D75" w:rsidRDefault="00000000">
      <w:r>
        <w:t>2. SOQL Queries – Fetch available properties within a price range.</w:t>
      </w:r>
    </w:p>
    <w:p w14:paraId="231121C3" w14:textId="77777777" w:rsidR="00313D75" w:rsidRDefault="00000000">
      <w:r>
        <w:t>3. Batch Apex – Nightly job to send pending follow-up reminders.</w:t>
      </w:r>
    </w:p>
    <w:p w14:paraId="6348F36E" w14:textId="77777777" w:rsidR="00313D75" w:rsidRDefault="00000000">
      <w:r>
        <w:t>4. Scheduled Apex – Morning email to Manager: “Today’s property visits.”</w:t>
      </w:r>
    </w:p>
    <w:p w14:paraId="00AFA8A5" w14:textId="77777777" w:rsidR="00313D75" w:rsidRDefault="00000000">
      <w:r>
        <w:t>5. Queueable Apex – Handle bulk SMS/email campaigns.</w:t>
      </w:r>
    </w:p>
    <w:p w14:paraId="6DE561B5" w14:textId="77777777" w:rsidR="00313D75" w:rsidRDefault="00000000">
      <w:r>
        <w:t>6. Exception Handling – If property unavailable, throw error.</w:t>
      </w:r>
    </w:p>
    <w:p w14:paraId="13E25D8F" w14:textId="77777777" w:rsidR="00313D75" w:rsidRDefault="00000000">
      <w:r>
        <w:t>7. Test Classes – Ensure triggers and classes work properly.</w:t>
      </w:r>
    </w:p>
    <w:p w14:paraId="6E2BFF41" w14:textId="77777777" w:rsidR="00313D75" w:rsidRDefault="00000000">
      <w:pPr>
        <w:pStyle w:val="Heading1"/>
      </w:pPr>
      <w:r>
        <w:t>Phase 6: User Interface Development</w:t>
      </w:r>
    </w:p>
    <w:p w14:paraId="28EC4552" w14:textId="77777777" w:rsidR="00313D75" w:rsidRDefault="00000000">
      <w:r>
        <w:t>Goal: Create user-friendly UI.</w:t>
      </w:r>
    </w:p>
    <w:p w14:paraId="0B2C1310" w14:textId="77777777" w:rsidR="00313D75" w:rsidRDefault="00000000">
      <w:r>
        <w:t>1. Lightning App – “Real Estate CRM.”</w:t>
      </w:r>
    </w:p>
    <w:p w14:paraId="34E41019" w14:textId="77777777" w:rsidR="00313D75" w:rsidRDefault="00000000">
      <w:r>
        <w:t>2. Tabs – Properties, Leads, Deals, Appointments.</w:t>
      </w:r>
    </w:p>
    <w:p w14:paraId="2C4A6D45" w14:textId="77777777" w:rsidR="00313D75" w:rsidRDefault="00000000">
      <w:r>
        <w:t>3. Home Page – Dashboard: Leads pipeline, Top Properties, Sales Target.</w:t>
      </w:r>
    </w:p>
    <w:p w14:paraId="3E4EAFE8" w14:textId="77777777" w:rsidR="00313D75" w:rsidRDefault="00000000">
      <w:r>
        <w:t>4. Utility Bar – Quick “Schedule Visit” button.</w:t>
      </w:r>
    </w:p>
    <w:p w14:paraId="6BBF27D4" w14:textId="77777777" w:rsidR="00313D75" w:rsidRDefault="00000000">
      <w:r>
        <w:t>5. LWC Components – Property Search by location/price, Datatable to display available properties.</w:t>
      </w:r>
    </w:p>
    <w:p w14:paraId="1F67D3F9" w14:textId="77777777" w:rsidR="00313D75" w:rsidRDefault="00000000">
      <w:r>
        <w:t>6. Events in LWC – Child (filter form) → Parent (property list).</w:t>
      </w:r>
    </w:p>
    <w:p w14:paraId="6D3BB6EB" w14:textId="77777777" w:rsidR="00313D75" w:rsidRDefault="00000000">
      <w:r>
        <w:t>7. Navigation Service – After creating Opportunity → redirect to deal record.</w:t>
      </w:r>
    </w:p>
    <w:p w14:paraId="26E54FCE" w14:textId="77777777" w:rsidR="00313D75" w:rsidRDefault="00000000">
      <w:pPr>
        <w:pStyle w:val="Heading1"/>
      </w:pPr>
      <w:r>
        <w:lastRenderedPageBreak/>
        <w:t>Phase 7: Integration &amp; External Access</w:t>
      </w:r>
    </w:p>
    <w:p w14:paraId="4633642F" w14:textId="77777777" w:rsidR="00313D75" w:rsidRDefault="00000000">
      <w:r>
        <w:t>Goal: Connect with external tools.</w:t>
      </w:r>
    </w:p>
    <w:p w14:paraId="3C972A74" w14:textId="77777777" w:rsidR="00313D75" w:rsidRDefault="00000000">
      <w:r>
        <w:t>1. Named Credentials – Store Google Maps API key.</w:t>
      </w:r>
    </w:p>
    <w:p w14:paraId="0E4473A5" w14:textId="77777777" w:rsidR="00313D75" w:rsidRDefault="00000000">
      <w:r>
        <w:t>2. External Services – Integrate with Payment Gateway (for booking deposits).</w:t>
      </w:r>
    </w:p>
    <w:p w14:paraId="731529B3" w14:textId="77777777" w:rsidR="00313D75" w:rsidRDefault="00000000">
      <w:r>
        <w:t>3. REST Callouts – Fetch market valuation data.</w:t>
      </w:r>
    </w:p>
    <w:p w14:paraId="0DEDB10A" w14:textId="77777777" w:rsidR="00313D75" w:rsidRDefault="00000000">
      <w:r>
        <w:t>4. Platform Events – Notify system when property is sold.</w:t>
      </w:r>
    </w:p>
    <w:p w14:paraId="72AD8D98" w14:textId="77777777" w:rsidR="00313D75" w:rsidRDefault="00000000">
      <w:r>
        <w:t>5. Change Data Capture – Sync updates with external property listing websites.</w:t>
      </w:r>
    </w:p>
    <w:p w14:paraId="071DEC92" w14:textId="77777777" w:rsidR="00313D75" w:rsidRDefault="00000000">
      <w:r>
        <w:t>6. Salesforce Connect – Connect with external DB of government property registry.</w:t>
      </w:r>
    </w:p>
    <w:p w14:paraId="22094354" w14:textId="77777777" w:rsidR="00313D75" w:rsidRDefault="00000000">
      <w:r>
        <w:t>7. API Limits – Monitor API usage.</w:t>
      </w:r>
    </w:p>
    <w:p w14:paraId="5868C063" w14:textId="77777777" w:rsidR="00313D75" w:rsidRDefault="00000000">
      <w:pPr>
        <w:pStyle w:val="Heading1"/>
      </w:pPr>
      <w:r>
        <w:t>Phase 8: Data Management &amp; Deployment</w:t>
      </w:r>
    </w:p>
    <w:p w14:paraId="45A96BC2" w14:textId="77777777" w:rsidR="00313D75" w:rsidRDefault="00000000">
      <w:r>
        <w:t>Goal: Manage data efficiently.</w:t>
      </w:r>
    </w:p>
    <w:p w14:paraId="0F97CA7F" w14:textId="77777777" w:rsidR="00313D75" w:rsidRDefault="00000000">
      <w:r>
        <w:t>1. Data Import Wizard – Import demo property data.</w:t>
      </w:r>
    </w:p>
    <w:p w14:paraId="4D401585" w14:textId="77777777" w:rsidR="00313D75" w:rsidRDefault="00000000">
      <w:r>
        <w:t>2. Data Loader – Upload bulk leads.</w:t>
      </w:r>
    </w:p>
    <w:p w14:paraId="2E866FAD" w14:textId="77777777" w:rsidR="00313D75" w:rsidRDefault="00000000">
      <w:r>
        <w:t>3. Duplicate Rules – Prevent duplicate client entries.</w:t>
      </w:r>
    </w:p>
    <w:p w14:paraId="767709F3" w14:textId="77777777" w:rsidR="00313D75" w:rsidRDefault="00000000">
      <w:r>
        <w:t>4. Backup – Weekly export of property + deal data.</w:t>
      </w:r>
    </w:p>
    <w:p w14:paraId="4FC5A1C4" w14:textId="77777777" w:rsidR="00313D75" w:rsidRDefault="00000000">
      <w:r>
        <w:t>5. Change Sets – Move config to Production.</w:t>
      </w:r>
    </w:p>
    <w:p w14:paraId="6BDBCB05" w14:textId="77777777" w:rsidR="00313D75" w:rsidRDefault="00000000">
      <w:r>
        <w:t>6. Packages – Unmanaged for internal use.</w:t>
      </w:r>
    </w:p>
    <w:p w14:paraId="6A087174" w14:textId="77777777" w:rsidR="00313D75" w:rsidRDefault="00000000">
      <w:r>
        <w:t>7. VS Code &amp; SFDX – For developer-friendly deployments.</w:t>
      </w:r>
    </w:p>
    <w:p w14:paraId="60F56C0B" w14:textId="77777777" w:rsidR="00313D75" w:rsidRDefault="00000000">
      <w:pPr>
        <w:pStyle w:val="Heading1"/>
      </w:pPr>
      <w:r>
        <w:t>Phase 9: Reporting, Dashboards &amp; Security Review</w:t>
      </w:r>
    </w:p>
    <w:p w14:paraId="423EDA55" w14:textId="77777777" w:rsidR="00313D75" w:rsidRDefault="00000000">
      <w:r>
        <w:t>Goal: Insights &amp; security.</w:t>
      </w:r>
    </w:p>
    <w:p w14:paraId="004ABDC8" w14:textId="77777777" w:rsidR="00313D75" w:rsidRDefault="00000000">
      <w:r>
        <w:t>1. Reports – Property Sales by Month, Agent-wise Deal Closure Rate, Revenue by Property Type.</w:t>
      </w:r>
    </w:p>
    <w:p w14:paraId="4E5F5F66" w14:textId="77777777" w:rsidR="00313D75" w:rsidRDefault="00000000">
      <w:r>
        <w:t>2. Dashboards – Sales Manager Dashboard, Pipeline Dashboard.</w:t>
      </w:r>
    </w:p>
    <w:p w14:paraId="3BDB994F" w14:textId="77777777" w:rsidR="00313D75" w:rsidRDefault="00000000">
      <w:r>
        <w:t>3. Dynamic Dashboards – Agent sees only their deals.</w:t>
      </w:r>
    </w:p>
    <w:p w14:paraId="729537F9" w14:textId="77777777" w:rsidR="00313D75" w:rsidRDefault="00000000">
      <w:r>
        <w:t>4. Sharing Settings – Leads/Deals private. Properties public.</w:t>
      </w:r>
    </w:p>
    <w:p w14:paraId="61914836" w14:textId="77777777" w:rsidR="00313D75" w:rsidRDefault="00000000">
      <w:r>
        <w:t>5. Field Level Security – Hide “Client Financial Details” from Agents.</w:t>
      </w:r>
    </w:p>
    <w:p w14:paraId="1D8C2A18" w14:textId="77777777" w:rsidR="00313D75" w:rsidRDefault="00000000">
      <w:r>
        <w:lastRenderedPageBreak/>
        <w:t>6. Session Settings – Timeout after 30 min.</w:t>
      </w:r>
    </w:p>
    <w:p w14:paraId="25379278" w14:textId="77777777" w:rsidR="00313D75" w:rsidRDefault="00000000">
      <w:r>
        <w:t>7. Audit Trail – Track changes on deal approvals.</w:t>
      </w:r>
    </w:p>
    <w:p w14:paraId="5FFABE76" w14:textId="77777777" w:rsidR="00313D75" w:rsidRDefault="00000000">
      <w:pPr>
        <w:pStyle w:val="Heading1"/>
      </w:pPr>
      <w:r>
        <w:t>Phase 10: Final Presentation &amp; Demo Day</w:t>
      </w:r>
    </w:p>
    <w:p w14:paraId="3169AFE7" w14:textId="77777777" w:rsidR="00313D75" w:rsidRDefault="00000000">
      <w:r>
        <w:t>Goal: Deliver final project.</w:t>
      </w:r>
    </w:p>
    <w:p w14:paraId="3E8DEE23" w14:textId="77777777" w:rsidR="00313D75" w:rsidRDefault="00000000">
      <w:r>
        <w:t>1. Pitch Presentation – Problem → Solution → Benefits for real estate.</w:t>
      </w:r>
    </w:p>
    <w:p w14:paraId="65F5778D" w14:textId="77777777" w:rsidR="00313D75" w:rsidRDefault="00000000">
      <w:r>
        <w:t>2. Demo Walkthrough – Lead to Deal conversion, Property search, Approval process.</w:t>
      </w:r>
    </w:p>
    <w:p w14:paraId="14F836F7" w14:textId="77777777" w:rsidR="00313D75" w:rsidRDefault="00000000">
      <w:r>
        <w:t>3. Handoff Documentation – Share system design, user manual.</w:t>
      </w:r>
    </w:p>
    <w:p w14:paraId="116153F0" w14:textId="77777777" w:rsidR="00313D75" w:rsidRDefault="00000000">
      <w:r>
        <w:t>4. LinkedIn/Portfolio Showcase – Highlight as Salesforce Real Estate CRM project.</w:t>
      </w:r>
    </w:p>
    <w:sectPr w:rsidR="00313D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668399">
    <w:abstractNumId w:val="8"/>
  </w:num>
  <w:num w:numId="2" w16cid:durableId="459224268">
    <w:abstractNumId w:val="6"/>
  </w:num>
  <w:num w:numId="3" w16cid:durableId="2049406187">
    <w:abstractNumId w:val="5"/>
  </w:num>
  <w:num w:numId="4" w16cid:durableId="1215848465">
    <w:abstractNumId w:val="4"/>
  </w:num>
  <w:num w:numId="5" w16cid:durableId="1028990885">
    <w:abstractNumId w:val="7"/>
  </w:num>
  <w:num w:numId="6" w16cid:durableId="906839635">
    <w:abstractNumId w:val="3"/>
  </w:num>
  <w:num w:numId="7" w16cid:durableId="2132243194">
    <w:abstractNumId w:val="2"/>
  </w:num>
  <w:num w:numId="8" w16cid:durableId="1937589159">
    <w:abstractNumId w:val="1"/>
  </w:num>
  <w:num w:numId="9" w16cid:durableId="1072234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3D75"/>
    <w:rsid w:val="00326F90"/>
    <w:rsid w:val="0060732F"/>
    <w:rsid w:val="00821B1B"/>
    <w:rsid w:val="00AA1D8D"/>
    <w:rsid w:val="00B47730"/>
    <w:rsid w:val="00C7266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84E4B2"/>
  <w14:defaultImageDpi w14:val="300"/>
  <w15:docId w15:val="{CBCB66FD-7827-4313-B9DE-9DDC18888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937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SAHITHI KARISE</cp:lastModifiedBy>
  <cp:revision>3</cp:revision>
  <dcterms:created xsi:type="dcterms:W3CDTF">2013-12-23T23:15:00Z</dcterms:created>
  <dcterms:modified xsi:type="dcterms:W3CDTF">2025-09-16T17:45:00Z</dcterms:modified>
  <cp:category/>
</cp:coreProperties>
</file>